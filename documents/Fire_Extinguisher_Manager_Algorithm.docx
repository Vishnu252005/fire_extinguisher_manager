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 Extinguisher Manager App – Algorithm</w:t>
      </w:r>
    </w:p>
    <w:p>
      <w:pPr>
        <w:pStyle w:val="Heading1"/>
      </w:pPr>
      <w:r>
        <w:t>1. App Initialization</w:t>
      </w:r>
    </w:p>
    <w:p>
      <w:r>
        <w:t>- The app starts by initializing Firebase.</w:t>
        <w:br/>
        <w:t>- It ensures any previous user is logged out.</w:t>
        <w:br/>
        <w:t>- The main widget (MyApp) is launched, showing the login screen.</w:t>
      </w:r>
    </w:p>
    <w:p>
      <w:pPr>
        <w:pStyle w:val="Heading1"/>
      </w:pPr>
      <w:r>
        <w:t>2. Authentication (Login/Sign Up)</w:t>
      </w:r>
    </w:p>
    <w:p>
      <w:r>
        <w:t>- LoginScreen is shown first.</w:t>
        <w:br/>
        <w:t>- User can:</w:t>
        <w:br/>
        <w:t xml:space="preserve">  - Enter email and password to log in.</w:t>
        <w:br/>
        <w:t xml:space="preserve">  - Or switch to sign-up mode to create a new account (with username, email, password).</w:t>
        <w:br/>
        <w:t>- On login:</w:t>
        <w:br/>
        <w:t xml:space="preserve">  - Authenticates with Firebase Auth.</w:t>
        <w:br/>
        <w:t xml:space="preserve">  - Updates the user's last login timestamp in Firestore.</w:t>
        <w:br/>
        <w:t xml:space="preserve">  - Navigates to the main extinguisher list screen.</w:t>
        <w:br/>
        <w:t>- On sign-up:</w:t>
        <w:br/>
        <w:t xml:space="preserve">  - Creates a new user in Firebase Auth.</w:t>
        <w:br/>
        <w:t xml:space="preserve">  - Adds user details (username, email, userId, createdAt) to Firestore.</w:t>
        <w:br/>
        <w:t xml:space="preserve">  - Navigates to the main extinguisher list screen.</w:t>
      </w:r>
    </w:p>
    <w:p>
      <w:pPr>
        <w:pStyle w:val="Heading1"/>
      </w:pPr>
      <w:r>
        <w:t>3. Main Screen (ExtinguisherListScreen)</w:t>
      </w:r>
    </w:p>
    <w:p>
      <w:r>
        <w:t>- Shows a bottom navigation bar with three tabs:</w:t>
        <w:br/>
        <w:t xml:space="preserve">  1. Extinguishers (list)</w:t>
        <w:br/>
        <w:t xml:space="preserve">  2. Stats</w:t>
        <w:br/>
        <w:t xml:space="preserve">  3. Profile</w:t>
      </w:r>
    </w:p>
    <w:p>
      <w:pPr>
        <w:pStyle w:val="Heading2"/>
      </w:pPr>
      <w:r>
        <w:t>A. Extinguishers Tab</w:t>
      </w:r>
    </w:p>
    <w:p>
      <w:r>
        <w:t>- Displays a searchable, filterable, and sortable list of fire extinguishers for the logged-in user.</w:t>
        <w:br/>
        <w:t>- Data is fetched in real-time from Firestore (fire collection, filtered by userId).</w:t>
        <w:br/>
        <w:t>- User can:</w:t>
        <w:br/>
        <w:t xml:space="preserve">  - Search by extinguisher name.</w:t>
        <w:br/>
        <w:t xml:space="preserve">  - Filter by category (e.g., Kitchen, Office).</w:t>
        <w:br/>
        <w:t xml:space="preserve">  - Sort by expiry date, name, or status (expired, expiring soon, safe).</w:t>
        <w:br/>
        <w:t>- Each extinguisher is shown as a card with:</w:t>
        <w:br/>
        <w:t xml:space="preserve">  - Name, expiry date, category, notes.</w:t>
        <w:br/>
        <w:t xml:space="preserve">  - Color-coded status (red = expired, orange = expiring soon, green = safe).</w:t>
        <w:br/>
        <w:t xml:space="preserve">  - Edit and delete buttons.</w:t>
        <w:br/>
        <w:t>- Expiry Alert: If any extinguisher is expired or expiring soon (within 5 minutes), a dialog pops up listing them.</w:t>
        <w:br/>
        <w:t>- Add Extinguisher: Floating action button opens a dialog to add a new extinguisher (name, category, notes, expiry date/time). Expiry must be at least 10 days in the future (unless in testing mode).</w:t>
      </w:r>
    </w:p>
    <w:p>
      <w:pPr>
        <w:pStyle w:val="Heading2"/>
      </w:pPr>
      <w:r>
        <w:t>B. Stats Tab</w:t>
      </w:r>
    </w:p>
    <w:p>
      <w:r>
        <w:t>- Shows statistics for the user's extinguishers:</w:t>
        <w:br/>
        <w:t xml:space="preserve">  - Number expired, expiring soon, and safe.</w:t>
        <w:br/>
        <w:t xml:space="preserve">  - Lists of extinguishers in each category, with names and expiry dates.</w:t>
      </w:r>
    </w:p>
    <w:p>
      <w:pPr>
        <w:pStyle w:val="Heading2"/>
      </w:pPr>
      <w:r>
        <w:t>C. Profile Tab</w:t>
      </w:r>
    </w:p>
    <w:p>
      <w:r>
        <w:t>- Shows user profile info (username, email).</w:t>
        <w:br/>
        <w:t>- Placeholder cards for settings and notifications.</w:t>
        <w:br/>
        <w:t>- Logout button to return to the login screen.</w:t>
      </w:r>
    </w:p>
    <w:p>
      <w:pPr>
        <w:pStyle w:val="Heading1"/>
      </w:pPr>
      <w:r>
        <w:t>4. Firestore Data Structure</w:t>
      </w:r>
    </w:p>
    <w:p>
      <w:r>
        <w:t>- Users Collection: Stores user info (email, username, userId, createdAt, lastLogin, role).</w:t>
        <w:br/>
        <w:t>- Fire Collection: Stores extinguishers (name, expiry, userId, category, notes).</w:t>
      </w:r>
    </w:p>
    <w:p>
      <w:pPr>
        <w:pStyle w:val="Heading1"/>
      </w:pPr>
      <w:r>
        <w:t>5. Other Features</w:t>
      </w:r>
    </w:p>
    <w:p>
      <w:r>
        <w:t>- Uses Material 3 design and a purple color scheme.</w:t>
        <w:br/>
        <w:t>- Uses real-time updates for extinguisher data.</w:t>
        <w:br/>
        <w:t>- Handles errors and shows user-friendly messages.</w:t>
      </w:r>
    </w:p>
    <w:p>
      <w:pPr>
        <w:pStyle w:val="Heading1"/>
      </w:pPr>
      <w: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Screen/Feature</w:t>
            </w:r>
          </w:p>
        </w:tc>
        <w:tc>
          <w:tcPr>
            <w:tcW w:type="dxa" w:w="4320"/>
          </w:tcPr>
          <w:p>
            <w:r>
              <w:t>Purpose/Functionality</w:t>
            </w:r>
          </w:p>
        </w:tc>
      </w:tr>
      <w:tr>
        <w:tc>
          <w:tcPr>
            <w:tcW w:type="dxa" w:w="4320"/>
          </w:tcPr>
          <w:p>
            <w:r>
              <w:t>Login/Sign Up</w:t>
            </w:r>
          </w:p>
        </w:tc>
        <w:tc>
          <w:tcPr>
            <w:tcW w:type="dxa" w:w="4320"/>
          </w:tcPr>
          <w:p>
            <w:r>
              <w:t>User authentication, account creation, error handling</w:t>
            </w:r>
          </w:p>
        </w:tc>
      </w:tr>
      <w:tr>
        <w:tc>
          <w:tcPr>
            <w:tcW w:type="dxa" w:w="4320"/>
          </w:tcPr>
          <w:p>
            <w:r>
              <w:t>Extinguisher List</w:t>
            </w:r>
          </w:p>
        </w:tc>
        <w:tc>
          <w:tcPr>
            <w:tcW w:type="dxa" w:w="4320"/>
          </w:tcPr>
          <w:p>
            <w:r>
              <w:t>View, search, filter, sort, add, edit, delete extinguishers; expiry alerts</w:t>
            </w:r>
          </w:p>
        </w:tc>
      </w:tr>
      <w:tr>
        <w:tc>
          <w:tcPr>
            <w:tcW w:type="dxa" w:w="4320"/>
          </w:tcPr>
          <w:p>
            <w:r>
              <w:t>Stats</w:t>
            </w:r>
          </w:p>
        </w:tc>
        <w:tc>
          <w:tcPr>
            <w:tcW w:type="dxa" w:w="4320"/>
          </w:tcPr>
          <w:p>
            <w:r>
              <w:t>Visual stats and lists of expired/expiring/safe extinguishers</w:t>
            </w:r>
          </w:p>
        </w:tc>
      </w:tr>
      <w:tr>
        <w:tc>
          <w:tcPr>
            <w:tcW w:type="dxa" w:w="4320"/>
          </w:tcPr>
          <w:p>
            <w:r>
              <w:t>Profile</w:t>
            </w:r>
          </w:p>
        </w:tc>
        <w:tc>
          <w:tcPr>
            <w:tcW w:type="dxa" w:w="4320"/>
          </w:tcPr>
          <w:p>
            <w:r>
              <w:t>View user info, settings/notifications placeholders, logout</w:t>
            </w:r>
          </w:p>
        </w:tc>
      </w:tr>
      <w:tr>
        <w:tc>
          <w:tcPr>
            <w:tcW w:type="dxa" w:w="4320"/>
          </w:tcPr>
          <w:p>
            <w:r>
              <w:t>Firestore Collections</w:t>
            </w:r>
          </w:p>
        </w:tc>
        <w:tc>
          <w:tcPr>
            <w:tcW w:type="dxa" w:w="4320"/>
          </w:tcPr>
          <w:p>
            <w:r>
              <w:t>`users` (user info), `fire` (extinguisher info)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